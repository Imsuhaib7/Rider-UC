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 Case Document for Rider Registration</w:t>
      </w:r>
    </w:p>
    <w:p>
      <w:pPr>
        <w:pStyle w:val="Heading2"/>
      </w:pPr>
      <w:r>
        <w:t>Use Case Name:</w:t>
      </w:r>
    </w:p>
    <w:p>
      <w:r>
        <w:t>Rider Registration</w:t>
      </w:r>
    </w:p>
    <w:p>
      <w:pPr>
        <w:pStyle w:val="Heading2"/>
      </w:pPr>
      <w:r>
        <w:t>Use Case Description:</w:t>
      </w:r>
    </w:p>
    <w:p>
      <w:r>
        <w:t>This use case allows a new rider to register on the application by completing a 4-step verification process that involves entering personal details, bank details, uploading necessary documents, and reviewing the information for submission. Upon submission, the system displays the application status.</w:t>
      </w:r>
    </w:p>
    <w:p>
      <w:pPr>
        <w:pStyle w:val="Heading2"/>
      </w:pPr>
      <w:r>
        <w:t>Actor:</w:t>
      </w:r>
    </w:p>
    <w:p>
      <w:r>
        <w:t>Rider</w:t>
      </w:r>
    </w:p>
    <w:p>
      <w:pPr>
        <w:pStyle w:val="Heading2"/>
      </w:pPr>
      <w:r>
        <w:t>Trigger Point:</w:t>
      </w:r>
    </w:p>
    <w:p>
      <w:r>
        <w:t>The rider chooses to register on the platform by clicking the "Register" option on the login screen.</w:t>
      </w:r>
    </w:p>
    <w:p>
      <w:pPr>
        <w:pStyle w:val="Heading2"/>
      </w:pPr>
      <w:r>
        <w:t>Preconditions:</w:t>
      </w:r>
    </w:p>
    <w:p>
      <w:r>
        <w:t>1. The rider has downloaded the application.</w:t>
      </w:r>
    </w:p>
    <w:p>
      <w:r>
        <w:t>2. The rider has access to the required personal, bank, and document details.</w:t>
      </w:r>
    </w:p>
    <w:p>
      <w:r>
        <w:t>3. A stable internet connection is available.</w:t>
      </w:r>
    </w:p>
    <w:p>
      <w:pPr>
        <w:pStyle w:val="Heading2"/>
      </w:pPr>
      <w:r>
        <w:t>Postconditions:</w:t>
      </w:r>
    </w:p>
    <w:p>
      <w:r>
        <w:t>1. The rider's application status is updated to "Under Verification."</w:t>
      </w:r>
    </w:p>
    <w:p>
      <w:r>
        <w:t>2. The rider receives confirmation of their application submission.</w:t>
      </w:r>
    </w:p>
    <w:p>
      <w:pPr>
        <w:pStyle w:val="Heading2"/>
      </w:pPr>
      <w:r>
        <w:t>Normal Flow:</w:t>
      </w:r>
    </w:p>
    <w:p>
      <w:r>
        <w:t>1. Step 1: Personal Details</w:t>
      </w:r>
    </w:p>
    <w:p>
      <w:r>
        <w:t xml:space="preserve">   - The rider enters personal information, including:</w:t>
        <w:br/>
        <w:t xml:space="preserve">     - Full Name, Date of Birth, Mobile Number, Email ID.</w:t>
        <w:br/>
        <w:t xml:space="preserve">     - Address details: Address Line, Landmark, City, State, Pincode.</w:t>
        <w:br/>
        <w:t xml:space="preserve">     - Reference Contact: Relation, Mobile Number.</w:t>
        <w:br/>
        <w:t xml:space="preserve">   - Rider clicks "Next" to proceed.</w:t>
      </w:r>
    </w:p>
    <w:p>
      <w:r>
        <w:t>2. Step 2: Bank Details</w:t>
      </w:r>
    </w:p>
    <w:p>
      <w:r>
        <w:t xml:space="preserve">   - The rider provides bank details:</w:t>
        <w:br/>
        <w:t xml:space="preserve">     - Select Bank, Account Number, Re-enter Account Number, IFSC Code.</w:t>
        <w:br/>
        <w:t xml:space="preserve">   - Rider clicks "Next" to proceed.</w:t>
      </w:r>
    </w:p>
    <w:p>
      <w:r>
        <w:t>3. Step 3: Document Upload</w:t>
      </w:r>
    </w:p>
    <w:p>
      <w:r>
        <w:t xml:space="preserve">   - The rider uploads necessary documents:</w:t>
        <w:br/>
        <w:t xml:space="preserve">     - User Photo, Aadhaar (Front and Back), PAN Card, Driving License (Front and Back), Vehicle Image, RC Book (Front and Back).</w:t>
        <w:br/>
        <w:t xml:space="preserve">   - Rider clicks "Next" to proceed.</w:t>
      </w:r>
    </w:p>
    <w:p>
      <w:r>
        <w:t>4. Step 4: Review and Submit</w:t>
      </w:r>
    </w:p>
    <w:p>
      <w:r>
        <w:t xml:space="preserve">   - The system displays all the entered information for review.</w:t>
        <w:br/>
        <w:t xml:space="preserve">   - The rider verifies the details and clicks "Submit."</w:t>
      </w:r>
    </w:p>
    <w:p>
      <w:r>
        <w:t>5. Post Submission:</w:t>
      </w:r>
    </w:p>
    <w:p>
      <w:r>
        <w:t xml:space="preserve">   - The system confirms that the application has been submitted.</w:t>
        <w:br/>
        <w:t xml:space="preserve">   - Application status changes to: "Your application is under verification. We will update once it is verified."</w:t>
      </w:r>
    </w:p>
    <w:p>
      <w:pPr>
        <w:pStyle w:val="Heading2"/>
      </w:pPr>
      <w:r>
        <w:t>Alternative Flow:</w:t>
      </w:r>
    </w:p>
    <w:p>
      <w:r>
        <w:t>1. If the rider provides invalid data at any step:</w:t>
      </w:r>
    </w:p>
    <w:p>
      <w:r>
        <w:t xml:space="preserve">   - The system displays a validation error message (e.g., "Invalid Account Number" or "Invalid Document Format").</w:t>
        <w:br/>
        <w:t xml:space="preserve">   - The rider must correct the information to proceed.</w:t>
      </w:r>
    </w:p>
    <w:p>
      <w:r>
        <w:t>2. If the internet connection is lost during registration:</w:t>
      </w:r>
    </w:p>
    <w:p>
      <w:r>
        <w:t xml:space="preserve">   - The system displays an error message: "Network connection lost. Please try again."</w:t>
        <w:br/>
        <w:t xml:space="preserve">   - The rider retries after restoring the connection.</w:t>
      </w:r>
    </w:p>
    <w:p>
      <w:r>
        <w:t>3. If required documents are not uploaded:</w:t>
      </w:r>
    </w:p>
    <w:p>
      <w:r>
        <w:t xml:space="preserve">   - The system prompts: "Please upload all mandatory documents to proceed."</w:t>
        <w:br/>
        <w:t xml:space="preserve">   - The rider uploads the missing documents to continue.</w:t>
      </w:r>
    </w:p>
    <w:p>
      <w:r>
        <w:t>4. If the rider cancels registration at any step:</w:t>
      </w:r>
    </w:p>
    <w:p>
      <w:r>
        <w:t xml:space="preserve">   - The system asks for confirmation before exiting.</w:t>
        <w:br/>
        <w:t xml:space="preserve">   - No information is saved unless explicitly confirmed.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